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>https://n.news.naver.com/mnews/article/410/0000888266?sid=106</w:t>
      </w:r>
    </w:p>
    <w:p>
      <w:r>
        <w:t>16일 오후 서울 송파구 잠실야구장에서 '2022 프로야구' 삼성 라이온즈와 LG 트윈스의 경기가 열렸다. 스테이씨 아이사가 특별공연을 펼치고 있다.</w:t>
      </w:r>
    </w:p>
    <w:p>
      <w:pPr>
        <w:pStyle w:val="Title"/>
      </w:pPr>
    </w:p>
    <w:p>
      <w:r>
        <w:t>https://n.news.naver.com/mnews/article/311/0001489277?sid=106</w:t>
      </w:r>
    </w:p>
    <w:p>
      <w:r>
        <w:t xml:space="preserve">(엑스포츠뉴스 잠실, 박지영 기자) 16일 오후 서울 송파구 잠실야구장에서 열린 '2022 신한은행 SOL KBO리그' 삼성 라이온즈와 LG 트윈스의 경기, 클리닝타임 때 스테이씨 아이사가 특별 공연을 선보이고 있다.핑크빛 미소  </w:t>
        <w:br/>
        <w:t xml:space="preserve">빠져드는 눈빛  </w:t>
        <w:br/>
        <w:t xml:space="preserve">무결점 비주얼  </w:t>
        <w:br/>
        <w:t>매력 넘치는 말랑 고양이</w:t>
      </w:r>
    </w:p>
    <w:p>
      <w:pPr>
        <w:pStyle w:val="Title"/>
      </w:pPr>
    </w:p>
    <w:p>
      <w:r>
        <w:t>https://n.news.naver.com/mnews/article/410/0000888261?sid=106</w:t>
      </w:r>
    </w:p>
    <w:p>
      <w:r>
        <w:t>16일 오후 서울 송파구 잠실야구장에서 '2022 프로야구' 삼성 라이온즈와 LG 트윈스의 경기가 열렸다. 스테이씨 아이사, 재이가 특별공연을 펼치고 있다.</w:t>
      </w:r>
    </w:p>
    <w:p>
      <w:pPr>
        <w:pStyle w:val="Title"/>
      </w:pPr>
    </w:p>
    <w:p>
      <w:r>
        <w:t>https://n.news.naver.com/mnews/article/213/0001225781?sid=106</w:t>
      </w:r>
    </w:p>
    <w:p>
      <w:r>
        <w:t>그룹 스테이씨(STAYC) 아이사가 16일 오후 서울 송파구 롯데월드몰에서 마이쉘 플래그십 스토어에서 열린 포토행사에 참석해 포즈를 취하고 있다.</w:t>
      </w:r>
    </w:p>
    <w:p>
      <w:pPr>
        <w:pStyle w:val="Title"/>
      </w:pPr>
    </w:p>
    <w:p>
      <w:r>
        <w:t>https://n.news.naver.com/mnews/article/433/0000084728?sid=106</w:t>
      </w:r>
    </w:p>
    <w:p>
      <w:r>
        <w:t xml:space="preserve">‘스테이씨’가 16일 오후 서울 송파구 롯데월드몰 플래그십 스토에서 진행된 한 친환경 라이프 브랜드 포토콜에 참석했다.아이사는 이날 해맑은 미소로 포토타임을 가졌다. 깜찍한 미모도 돋보였다. </w:t>
        <w:br/>
        <w:t xml:space="preserve">힐링 스마일 </w:t>
        <w:br/>
        <w:t xml:space="preserve">"눈맞춤에 사르르~" </w:t>
        <w:br/>
        <w:t>러블리 소녀</w:t>
      </w:r>
    </w:p>
    <w:p>
      <w:pPr>
        <w:pStyle w:val="Title"/>
      </w:pPr>
    </w:p>
    <w:p>
      <w:r>
        <w:t>https://n.news.naver.com/mnews/article/112/0003580964?sid=106</w:t>
      </w:r>
    </w:p>
    <w:p>
      <w:r>
        <w:t>[헤럴드POP=민선유 기자]그룹 스테이씨의 수민, 윤, 아이사가 16일 오후 서울 송파구 잠실 롯데월드몰에서 열린 친환경 라이프 브랜드 마이쉘 포토 행사에 참석해 포즈를 취하고 있다.</w:t>
      </w:r>
    </w:p>
    <w:p>
      <w:pPr>
        <w:pStyle w:val="Title"/>
      </w:pPr>
    </w:p>
    <w:p>
      <w:r>
        <w:t>https://n.news.naver.com/mnews/article/109/0004679247?sid=106</w:t>
      </w:r>
    </w:p>
    <w:p>
      <w:r>
        <w:t>[OSEN=조은정 기자] 그룹 스테이씨(STAYC)가 16일 오후 서울 송파구 롯데월드몰에서 열린 한 패션 브랜드 포토월 행사에 참석했다.스테이씨 아이사가 행사에 참석해 포즈를 취하고 있다. 2022.08.16 /cej@osen.co.kr</w:t>
      </w:r>
    </w:p>
    <w:p>
      <w:pPr>
        <w:pStyle w:val="Title"/>
      </w:pPr>
    </w:p>
    <w:p>
      <w:r>
        <w:t>https://n.news.naver.com/mnews/article/213/0001225791?sid=106</w:t>
      </w:r>
    </w:p>
    <w:p>
      <w:r>
        <w:t>그룹 스테이씨(STAYC) 아이사가 16일 오후 서울 송파구 롯데월드몰에서 마이쉘 플래그십 스토어에서 열린 포토행사에 참석해 포즈를 취하고 있다.</w:t>
      </w:r>
    </w:p>
    <w:p>
      <w:pPr>
        <w:pStyle w:val="Title"/>
      </w:pPr>
      <w:r>
        <w:t>스테이씨 아이사 '일일 치어리더 변신' [MK화보]</w:t>
      </w:r>
    </w:p>
    <w:p>
      <w:r>
        <w:t>https://sports.news.naver.com/news.nhn?oid=410&amp;aid=0000888308</w:t>
      </w:r>
    </w:p>
    <w:p>
      <w:r>
        <w:t>16일 오후 서울 송파구 잠실야구장에서 '2022 프로야구' 삼성 라이온즈와 LG 트윈스의 경기가 열렸다.스테이씨 아이사가 5회말이 끝난 뒤 치어리더 단상에 올라 특별공연을 펼치고 있다. 한편 스테이씨는 지난달 세 번째 싱글앨범 ‘WE NEED LOVE (위 니드 러브)’를 발매하고 타이틀곡 ‘BEAUTIFUL MONSTER (뷰티풀 몬스터)’로 한층 성장한 음악성을 입증했다.</w:t>
      </w:r>
    </w:p>
    <w:p>
      <w:pPr>
        <w:pStyle w:val="Title"/>
      </w:pPr>
    </w:p>
    <w:p>
      <w:r>
        <w:t>https://n.news.naver.com/mnews/article/410/0000888264?sid=106</w:t>
      </w:r>
    </w:p>
    <w:p>
      <w:r>
        <w:t>16일 오후 서울 송파구 잠실야구장에서 '2022 프로야구' 삼성 라이온즈와 LG 트윈스의 경기가 열렸다. 스테이씨 아이사가 특별공연을 펼치고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